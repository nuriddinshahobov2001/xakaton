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FC5F7" w14:textId="77777777" w:rsidR="006F3859" w:rsidRPr="00143ABD" w:rsidRDefault="00000000" w:rsidP="00143ABD">
      <w:pPr>
        <w:pStyle w:val="1"/>
        <w:jc w:val="center"/>
        <w:rPr>
          <w:lang w:val="ru-RU"/>
        </w:rPr>
      </w:pPr>
      <w:r>
        <w:t>Анкета / Questionnaire</w:t>
      </w:r>
    </w:p>
    <w:p w14:paraId="751A631A" w14:textId="77777777" w:rsidR="006F3859" w:rsidRDefault="00000000">
      <w:r>
        <w:t>1. ФИО / Full Name:</w:t>
      </w:r>
    </w:p>
    <w:p w14:paraId="1058DC80" w14:textId="77777777" w:rsidR="006F3859" w:rsidRDefault="00000000">
      <w:r>
        <w:t>______________________________________</w:t>
      </w:r>
    </w:p>
    <w:p w14:paraId="3C0FDE50" w14:textId="77777777" w:rsidR="006F3859" w:rsidRDefault="00000000">
      <w:r>
        <w:t>2. Дата рождения / Date of Birth:</w:t>
      </w:r>
    </w:p>
    <w:p w14:paraId="47D0654D" w14:textId="77777777" w:rsidR="006F3859" w:rsidRDefault="00000000">
      <w:r>
        <w:t>______________________________________</w:t>
      </w:r>
    </w:p>
    <w:p w14:paraId="20CB0454" w14:textId="77777777" w:rsidR="006F3859" w:rsidRDefault="00000000">
      <w:r>
        <w:t>3. Регион / Region:</w:t>
      </w:r>
    </w:p>
    <w:p w14:paraId="2771DDB0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>______________________________________</w:t>
      </w:r>
    </w:p>
    <w:p w14:paraId="5652743D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 xml:space="preserve">4. Город/Поселок / </w:t>
      </w:r>
      <w:r>
        <w:t>City</w:t>
      </w:r>
      <w:r w:rsidRPr="00143ABD">
        <w:rPr>
          <w:lang w:val="ru-RU"/>
        </w:rPr>
        <w:t>/</w:t>
      </w:r>
      <w:r>
        <w:t>Town</w:t>
      </w:r>
      <w:r w:rsidRPr="00143ABD">
        <w:rPr>
          <w:lang w:val="ru-RU"/>
        </w:rPr>
        <w:t>:</w:t>
      </w:r>
    </w:p>
    <w:p w14:paraId="3442370E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>______________________________________</w:t>
      </w:r>
    </w:p>
    <w:p w14:paraId="6B46E754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 xml:space="preserve">5. Семейное положение / </w:t>
      </w:r>
      <w:r>
        <w:t>Marital</w:t>
      </w:r>
      <w:r w:rsidRPr="00143ABD">
        <w:rPr>
          <w:lang w:val="ru-RU"/>
        </w:rPr>
        <w:t xml:space="preserve"> </w:t>
      </w:r>
      <w:r>
        <w:t>Status</w:t>
      </w:r>
      <w:r w:rsidRPr="00143ABD">
        <w:rPr>
          <w:lang w:val="ru-RU"/>
        </w:rPr>
        <w:t>:</w:t>
      </w:r>
    </w:p>
    <w:p w14:paraId="1A257A27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 xml:space="preserve">   - [ ] Холост/Не замужем / </w:t>
      </w:r>
      <w:r>
        <w:t>Single</w:t>
      </w:r>
    </w:p>
    <w:p w14:paraId="2ACBEEBB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 xml:space="preserve">   - [ ] Замужем/Женат / </w:t>
      </w:r>
      <w:r>
        <w:t>Married</w:t>
      </w:r>
    </w:p>
    <w:p w14:paraId="6C923720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 xml:space="preserve">   - [ ] Разведен(а) / </w:t>
      </w:r>
      <w:r>
        <w:t>Divorced</w:t>
      </w:r>
    </w:p>
    <w:p w14:paraId="4059B37F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 xml:space="preserve">   - [ ] Вдова/Вдовец / </w:t>
      </w:r>
      <w:r>
        <w:t>Widowed</w:t>
      </w:r>
    </w:p>
    <w:p w14:paraId="4C47E621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 xml:space="preserve">6. Начальное образование (Сколько классов окончено) / </w:t>
      </w:r>
      <w:r>
        <w:t>Primary</w:t>
      </w:r>
      <w:r w:rsidRPr="00143ABD">
        <w:rPr>
          <w:lang w:val="ru-RU"/>
        </w:rPr>
        <w:t xml:space="preserve"> </w:t>
      </w:r>
      <w:r>
        <w:t>Education</w:t>
      </w:r>
      <w:r w:rsidRPr="00143ABD">
        <w:rPr>
          <w:lang w:val="ru-RU"/>
        </w:rPr>
        <w:t xml:space="preserve"> (</w:t>
      </w:r>
      <w:r>
        <w:t>How</w:t>
      </w:r>
      <w:r w:rsidRPr="00143ABD">
        <w:rPr>
          <w:lang w:val="ru-RU"/>
        </w:rPr>
        <w:t xml:space="preserve"> </w:t>
      </w:r>
      <w:r>
        <w:t>many</w:t>
      </w:r>
      <w:r w:rsidRPr="00143ABD">
        <w:rPr>
          <w:lang w:val="ru-RU"/>
        </w:rPr>
        <w:t xml:space="preserve"> </w:t>
      </w:r>
      <w:r>
        <w:t>grades</w:t>
      </w:r>
      <w:r w:rsidRPr="00143ABD">
        <w:rPr>
          <w:lang w:val="ru-RU"/>
        </w:rPr>
        <w:t xml:space="preserve"> </w:t>
      </w:r>
      <w:r>
        <w:t>completed</w:t>
      </w:r>
      <w:r w:rsidRPr="00143ABD">
        <w:rPr>
          <w:lang w:val="ru-RU"/>
        </w:rPr>
        <w:t>):</w:t>
      </w:r>
    </w:p>
    <w:p w14:paraId="7D545567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>______________________________________</w:t>
      </w:r>
    </w:p>
    <w:p w14:paraId="275D5352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 xml:space="preserve">7. Если неполное, укажите причину / </w:t>
      </w:r>
      <w:r>
        <w:t>If</w:t>
      </w:r>
      <w:r w:rsidRPr="00143ABD">
        <w:rPr>
          <w:lang w:val="ru-RU"/>
        </w:rPr>
        <w:t xml:space="preserve"> </w:t>
      </w:r>
      <w:r>
        <w:t>incomplete</w:t>
      </w:r>
      <w:r w:rsidRPr="00143ABD">
        <w:rPr>
          <w:lang w:val="ru-RU"/>
        </w:rPr>
        <w:t xml:space="preserve">, </w:t>
      </w:r>
      <w:r>
        <w:t>specify</w:t>
      </w:r>
      <w:r w:rsidRPr="00143ABD">
        <w:rPr>
          <w:lang w:val="ru-RU"/>
        </w:rPr>
        <w:t xml:space="preserve"> </w:t>
      </w:r>
      <w:r>
        <w:t>the</w:t>
      </w:r>
      <w:r w:rsidRPr="00143ABD">
        <w:rPr>
          <w:lang w:val="ru-RU"/>
        </w:rPr>
        <w:t xml:space="preserve"> </w:t>
      </w:r>
      <w:r>
        <w:t>reason</w:t>
      </w:r>
      <w:r w:rsidRPr="00143ABD">
        <w:rPr>
          <w:lang w:val="ru-RU"/>
        </w:rPr>
        <w:t>:</w:t>
      </w:r>
    </w:p>
    <w:p w14:paraId="425230DA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 xml:space="preserve">   - [ ] Родители / </w:t>
      </w:r>
      <w:r>
        <w:t>Parents</w:t>
      </w:r>
    </w:p>
    <w:p w14:paraId="662900A5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 xml:space="preserve">   - [ ] Финансовое положение / </w:t>
      </w:r>
      <w:r>
        <w:t>Financial</w:t>
      </w:r>
      <w:r w:rsidRPr="00143ABD">
        <w:rPr>
          <w:lang w:val="ru-RU"/>
        </w:rPr>
        <w:t xml:space="preserve"> </w:t>
      </w:r>
      <w:r>
        <w:t>situation</w:t>
      </w:r>
    </w:p>
    <w:p w14:paraId="4E0AB7E5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 xml:space="preserve">   - [ ] По собственному желанию / </w:t>
      </w:r>
      <w:r>
        <w:t>Personal</w:t>
      </w:r>
      <w:r w:rsidRPr="00143ABD">
        <w:rPr>
          <w:lang w:val="ru-RU"/>
        </w:rPr>
        <w:t xml:space="preserve"> </w:t>
      </w:r>
      <w:r>
        <w:t>choice</w:t>
      </w:r>
    </w:p>
    <w:p w14:paraId="0C3DB2FF" w14:textId="77777777" w:rsidR="006F3859" w:rsidRDefault="00000000">
      <w:r w:rsidRPr="00143ABD">
        <w:rPr>
          <w:lang w:val="ru-RU"/>
        </w:rPr>
        <w:t xml:space="preserve">   </w:t>
      </w:r>
      <w:r>
        <w:t>- [ ] Трудно добираться до школы / Difficult to get to school</w:t>
      </w:r>
    </w:p>
    <w:p w14:paraId="36089C35" w14:textId="77777777" w:rsidR="006F3859" w:rsidRPr="00143ABD" w:rsidRDefault="00000000">
      <w:pPr>
        <w:rPr>
          <w:lang w:val="ru-RU"/>
        </w:rPr>
      </w:pPr>
      <w:r>
        <w:t xml:space="preserve">   </w:t>
      </w:r>
      <w:r w:rsidRPr="00143ABD">
        <w:rPr>
          <w:lang w:val="ru-RU"/>
        </w:rPr>
        <w:t xml:space="preserve">- [ ] Другое (укажите) / </w:t>
      </w:r>
      <w:r>
        <w:t>Other</w:t>
      </w:r>
      <w:r w:rsidRPr="00143ABD">
        <w:rPr>
          <w:lang w:val="ru-RU"/>
        </w:rPr>
        <w:t xml:space="preserve"> (</w:t>
      </w:r>
      <w:r>
        <w:t>specify</w:t>
      </w:r>
      <w:r w:rsidRPr="00143ABD">
        <w:rPr>
          <w:lang w:val="ru-RU"/>
        </w:rPr>
        <w:t>):</w:t>
      </w:r>
    </w:p>
    <w:p w14:paraId="035D603E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 xml:space="preserve">   ______________________________________</w:t>
      </w:r>
    </w:p>
    <w:p w14:paraId="3041ECD6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 xml:space="preserve">8. Специальное образование / </w:t>
      </w:r>
      <w:r>
        <w:t>Special</w:t>
      </w:r>
      <w:r w:rsidRPr="00143ABD">
        <w:rPr>
          <w:lang w:val="ru-RU"/>
        </w:rPr>
        <w:t xml:space="preserve"> </w:t>
      </w:r>
      <w:r>
        <w:t>Education</w:t>
      </w:r>
      <w:r w:rsidRPr="00143ABD">
        <w:rPr>
          <w:lang w:val="ru-RU"/>
        </w:rPr>
        <w:t>:</w:t>
      </w:r>
    </w:p>
    <w:p w14:paraId="6C279E10" w14:textId="77777777" w:rsidR="006F3859" w:rsidRDefault="00000000">
      <w:r>
        <w:t>______________________________________</w:t>
      </w:r>
    </w:p>
    <w:p w14:paraId="46E7C13A" w14:textId="77777777" w:rsidR="006F3859" w:rsidRDefault="00000000">
      <w:r>
        <w:t>9. ВУЗ (если окончен) / Higher Education (if completed):</w:t>
      </w:r>
    </w:p>
    <w:p w14:paraId="43EC99D3" w14:textId="77777777" w:rsidR="006F3859" w:rsidRDefault="00000000">
      <w:r>
        <w:t>______________________________________</w:t>
      </w:r>
    </w:p>
    <w:p w14:paraId="66D5FFA1" w14:textId="77777777" w:rsidR="006F3859" w:rsidRDefault="00000000">
      <w:r>
        <w:t>10. Если нет, укажите причину / If not, specify the reason:</w:t>
      </w:r>
    </w:p>
    <w:p w14:paraId="3ABCA45F" w14:textId="77777777" w:rsidR="006F3859" w:rsidRPr="00143ABD" w:rsidRDefault="00000000">
      <w:pPr>
        <w:rPr>
          <w:lang w:val="ru-RU"/>
        </w:rPr>
      </w:pPr>
      <w:r>
        <w:t xml:space="preserve">   </w:t>
      </w:r>
      <w:r w:rsidRPr="00143ABD">
        <w:rPr>
          <w:lang w:val="ru-RU"/>
        </w:rPr>
        <w:t xml:space="preserve">- [ ] Родители / </w:t>
      </w:r>
      <w:r>
        <w:t>Parents</w:t>
      </w:r>
    </w:p>
    <w:p w14:paraId="71FAA507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lastRenderedPageBreak/>
        <w:t xml:space="preserve">   - [ ] Финансовое положение / </w:t>
      </w:r>
      <w:r>
        <w:t>Financial</w:t>
      </w:r>
      <w:r w:rsidRPr="00143ABD">
        <w:rPr>
          <w:lang w:val="ru-RU"/>
        </w:rPr>
        <w:t xml:space="preserve"> </w:t>
      </w:r>
      <w:r>
        <w:t>situation</w:t>
      </w:r>
    </w:p>
    <w:p w14:paraId="3799F98D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 xml:space="preserve">   - [ ] По собственному желанию / </w:t>
      </w:r>
      <w:r>
        <w:t>Personal</w:t>
      </w:r>
      <w:r w:rsidRPr="00143ABD">
        <w:rPr>
          <w:lang w:val="ru-RU"/>
        </w:rPr>
        <w:t xml:space="preserve"> </w:t>
      </w:r>
      <w:r>
        <w:t>choice</w:t>
      </w:r>
    </w:p>
    <w:p w14:paraId="29076161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 xml:space="preserve">   - [ ] Замужество / </w:t>
      </w:r>
      <w:r>
        <w:t>Marriage</w:t>
      </w:r>
    </w:p>
    <w:p w14:paraId="1B2F80D6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 xml:space="preserve">   - [ ] Другое (укажите) / </w:t>
      </w:r>
      <w:r>
        <w:t>Other</w:t>
      </w:r>
      <w:r w:rsidRPr="00143ABD">
        <w:rPr>
          <w:lang w:val="ru-RU"/>
        </w:rPr>
        <w:t xml:space="preserve"> (</w:t>
      </w:r>
      <w:r>
        <w:t>specify</w:t>
      </w:r>
      <w:r w:rsidRPr="00143ABD">
        <w:rPr>
          <w:lang w:val="ru-RU"/>
        </w:rPr>
        <w:t>):</w:t>
      </w:r>
    </w:p>
    <w:p w14:paraId="086E46DF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 xml:space="preserve">   ______________________________________</w:t>
      </w:r>
    </w:p>
    <w:p w14:paraId="09A1842D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 xml:space="preserve">11. Как вы оцениваете уровень влияния изменения климата на женщин в вашем регионе? / </w:t>
      </w:r>
      <w:r>
        <w:t>How</w:t>
      </w:r>
      <w:r w:rsidRPr="00143ABD">
        <w:rPr>
          <w:lang w:val="ru-RU"/>
        </w:rPr>
        <w:t xml:space="preserve"> </w:t>
      </w:r>
      <w:r>
        <w:t>do</w:t>
      </w:r>
      <w:r w:rsidRPr="00143ABD">
        <w:rPr>
          <w:lang w:val="ru-RU"/>
        </w:rPr>
        <w:t xml:space="preserve"> </w:t>
      </w:r>
      <w:r>
        <w:t>you</w:t>
      </w:r>
      <w:r w:rsidRPr="00143ABD">
        <w:rPr>
          <w:lang w:val="ru-RU"/>
        </w:rPr>
        <w:t xml:space="preserve"> </w:t>
      </w:r>
      <w:r>
        <w:t>assess</w:t>
      </w:r>
      <w:r w:rsidRPr="00143ABD">
        <w:rPr>
          <w:lang w:val="ru-RU"/>
        </w:rPr>
        <w:t xml:space="preserve"> </w:t>
      </w:r>
      <w:r>
        <w:t>the</w:t>
      </w:r>
      <w:r w:rsidRPr="00143ABD">
        <w:rPr>
          <w:lang w:val="ru-RU"/>
        </w:rPr>
        <w:t xml:space="preserve"> </w:t>
      </w:r>
      <w:r>
        <w:t>level</w:t>
      </w:r>
      <w:r w:rsidRPr="00143ABD">
        <w:rPr>
          <w:lang w:val="ru-RU"/>
        </w:rPr>
        <w:t xml:space="preserve"> </w:t>
      </w:r>
      <w:r>
        <w:t>of</w:t>
      </w:r>
      <w:r w:rsidRPr="00143ABD">
        <w:rPr>
          <w:lang w:val="ru-RU"/>
        </w:rPr>
        <w:t xml:space="preserve"> </w:t>
      </w:r>
      <w:r>
        <w:t>climate</w:t>
      </w:r>
      <w:r w:rsidRPr="00143ABD">
        <w:rPr>
          <w:lang w:val="ru-RU"/>
        </w:rPr>
        <w:t xml:space="preserve"> </w:t>
      </w:r>
      <w:r>
        <w:t>change</w:t>
      </w:r>
      <w:r w:rsidRPr="00143ABD">
        <w:rPr>
          <w:lang w:val="ru-RU"/>
        </w:rPr>
        <w:t xml:space="preserve"> </w:t>
      </w:r>
      <w:r>
        <w:t>impact</w:t>
      </w:r>
      <w:r w:rsidRPr="00143ABD">
        <w:rPr>
          <w:lang w:val="ru-RU"/>
        </w:rPr>
        <w:t xml:space="preserve"> </w:t>
      </w:r>
      <w:r>
        <w:t>on</w:t>
      </w:r>
      <w:r w:rsidRPr="00143ABD">
        <w:rPr>
          <w:lang w:val="ru-RU"/>
        </w:rPr>
        <w:t xml:space="preserve"> </w:t>
      </w:r>
      <w:r>
        <w:t>women</w:t>
      </w:r>
      <w:r w:rsidRPr="00143ABD">
        <w:rPr>
          <w:lang w:val="ru-RU"/>
        </w:rPr>
        <w:t xml:space="preserve"> </w:t>
      </w:r>
      <w:r>
        <w:t>in</w:t>
      </w:r>
      <w:r w:rsidRPr="00143ABD">
        <w:rPr>
          <w:lang w:val="ru-RU"/>
        </w:rPr>
        <w:t xml:space="preserve"> </w:t>
      </w:r>
      <w:r>
        <w:t>your</w:t>
      </w:r>
      <w:r w:rsidRPr="00143ABD">
        <w:rPr>
          <w:lang w:val="ru-RU"/>
        </w:rPr>
        <w:t xml:space="preserve"> </w:t>
      </w:r>
      <w:r>
        <w:t>region</w:t>
      </w:r>
      <w:r w:rsidRPr="00143ABD">
        <w:rPr>
          <w:lang w:val="ru-RU"/>
        </w:rPr>
        <w:t>?:</w:t>
      </w:r>
    </w:p>
    <w:p w14:paraId="14585771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 xml:space="preserve">   - [ ] Очень сильное / </w:t>
      </w:r>
      <w:r>
        <w:t>Very</w:t>
      </w:r>
      <w:r w:rsidRPr="00143ABD">
        <w:rPr>
          <w:lang w:val="ru-RU"/>
        </w:rPr>
        <w:t xml:space="preserve"> </w:t>
      </w:r>
      <w:r>
        <w:t>strong</w:t>
      </w:r>
    </w:p>
    <w:p w14:paraId="1C1F3A28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 xml:space="preserve">   - [ ] Сильное / </w:t>
      </w:r>
      <w:r>
        <w:t>Strong</w:t>
      </w:r>
    </w:p>
    <w:p w14:paraId="7506DB88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 xml:space="preserve">   - [ ] Умеренное / </w:t>
      </w:r>
      <w:r>
        <w:t>Moderate</w:t>
      </w:r>
    </w:p>
    <w:p w14:paraId="2320E9CB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 xml:space="preserve">   - [ ] Незначительное / </w:t>
      </w:r>
      <w:r>
        <w:t>Minor</w:t>
      </w:r>
    </w:p>
    <w:p w14:paraId="40B5CE1D" w14:textId="77777777" w:rsidR="006F3859" w:rsidRPr="00143ABD" w:rsidRDefault="00000000">
      <w:pPr>
        <w:rPr>
          <w:lang w:val="ru-RU"/>
        </w:rPr>
      </w:pPr>
      <w:r w:rsidRPr="00143ABD">
        <w:rPr>
          <w:lang w:val="ru-RU"/>
        </w:rPr>
        <w:t xml:space="preserve">   - [ ] Не влияет / </w:t>
      </w:r>
      <w:r>
        <w:t>No</w:t>
      </w:r>
      <w:r w:rsidRPr="00143ABD">
        <w:rPr>
          <w:lang w:val="ru-RU"/>
        </w:rPr>
        <w:t xml:space="preserve"> </w:t>
      </w:r>
      <w:r>
        <w:t>impact</w:t>
      </w:r>
    </w:p>
    <w:p w14:paraId="19B0FF4F" w14:textId="77777777" w:rsidR="006F3859" w:rsidRDefault="00000000">
      <w:r w:rsidRPr="00143ABD">
        <w:rPr>
          <w:lang w:val="ru-RU"/>
        </w:rPr>
        <w:t xml:space="preserve">12. Какое влияние изменение климата оказывает на повседневную жизнь женщин? </w:t>
      </w:r>
      <w:r>
        <w:t>(можно выбрать несколько вариантов) / How does climate change affect the daily life of women? (You can select multiple options):</w:t>
      </w:r>
    </w:p>
    <w:p w14:paraId="363F4C32" w14:textId="77777777" w:rsidR="006F3859" w:rsidRDefault="00000000">
      <w:r>
        <w:t xml:space="preserve">   - [ ] Снижение продовольственной безопасности / Reduced food security</w:t>
      </w:r>
    </w:p>
    <w:p w14:paraId="355AF37B" w14:textId="77777777" w:rsidR="006F3859" w:rsidRDefault="00000000">
      <w:r>
        <w:t xml:space="preserve">   - [ ] Увеличение времени на получение ресурсов (вода, еда) / Increased time to obtain resources (water, food)</w:t>
      </w:r>
    </w:p>
    <w:p w14:paraId="7D3B7CF0" w14:textId="77777777" w:rsidR="006F3859" w:rsidRDefault="00000000">
      <w:r>
        <w:t xml:space="preserve">   - [ ] Усиление гендерного неравенства / Increased gender inequality</w:t>
      </w:r>
    </w:p>
    <w:p w14:paraId="6E34F96C" w14:textId="77777777" w:rsidR="006F3859" w:rsidRDefault="00000000">
      <w:r>
        <w:t xml:space="preserve">   - [ ] Увеличение домашней нагрузки / Increased domestic burden</w:t>
      </w:r>
    </w:p>
    <w:p w14:paraId="0151965B" w14:textId="77777777" w:rsidR="006F3859" w:rsidRDefault="00000000">
      <w:r>
        <w:t xml:space="preserve">   - [ ] Другое (укажите) / Other (specify):</w:t>
      </w:r>
    </w:p>
    <w:p w14:paraId="3201C6C0" w14:textId="77777777" w:rsidR="006F3859" w:rsidRPr="00143ABD" w:rsidRDefault="00000000">
      <w:pPr>
        <w:rPr>
          <w:lang w:val="ru-RU"/>
        </w:rPr>
      </w:pPr>
      <w:r>
        <w:t xml:space="preserve">   </w:t>
      </w:r>
      <w:r w:rsidRPr="00143ABD">
        <w:rPr>
          <w:lang w:val="ru-RU"/>
        </w:rPr>
        <w:t>______________________________________</w:t>
      </w:r>
    </w:p>
    <w:p w14:paraId="0932753E" w14:textId="77777777" w:rsidR="006F3859" w:rsidRDefault="00000000">
      <w:r w:rsidRPr="00143ABD">
        <w:rPr>
          <w:lang w:val="ru-RU"/>
        </w:rPr>
        <w:t xml:space="preserve">13. Какие меры, по вашему мнению, могли бы помочь улучшить положение женщин в условиях климатических изменений? </w:t>
      </w:r>
      <w:r>
        <w:t>(можно выбрать несколько вариантов) / What measures do you think could help improve the situation of women under climate change? (You can select multiple options):</w:t>
      </w:r>
    </w:p>
    <w:p w14:paraId="6FC8810F" w14:textId="77777777" w:rsidR="006F3859" w:rsidRDefault="00000000">
      <w:r>
        <w:t xml:space="preserve">   - [ ] Образовательные программы для женщин / Educational programs for women</w:t>
      </w:r>
    </w:p>
    <w:p w14:paraId="7A0C011D" w14:textId="77777777" w:rsidR="006F3859" w:rsidRDefault="00000000">
      <w:r>
        <w:t xml:space="preserve">   - [ ] Финансовая поддержка женских инициатив / Financial support for women's initiatives</w:t>
      </w:r>
    </w:p>
    <w:p w14:paraId="3993A3E8" w14:textId="77777777" w:rsidR="006F3859" w:rsidRPr="00143ABD" w:rsidRDefault="00000000">
      <w:pPr>
        <w:rPr>
          <w:lang w:val="ru-RU"/>
        </w:rPr>
      </w:pPr>
      <w:r>
        <w:t xml:space="preserve">   </w:t>
      </w:r>
      <w:r w:rsidRPr="00143ABD">
        <w:rPr>
          <w:lang w:val="ru-RU"/>
        </w:rPr>
        <w:t xml:space="preserve">- [ ] Повышение осведомленности о гендерных вопросах / </w:t>
      </w:r>
      <w:r>
        <w:t>Raising</w:t>
      </w:r>
      <w:r w:rsidRPr="00143ABD">
        <w:rPr>
          <w:lang w:val="ru-RU"/>
        </w:rPr>
        <w:t xml:space="preserve"> </w:t>
      </w:r>
      <w:r>
        <w:t>awareness</w:t>
      </w:r>
      <w:r w:rsidRPr="00143ABD">
        <w:rPr>
          <w:lang w:val="ru-RU"/>
        </w:rPr>
        <w:t xml:space="preserve"> </w:t>
      </w:r>
      <w:r>
        <w:t>of</w:t>
      </w:r>
      <w:r w:rsidRPr="00143ABD">
        <w:rPr>
          <w:lang w:val="ru-RU"/>
        </w:rPr>
        <w:t xml:space="preserve"> </w:t>
      </w:r>
      <w:r>
        <w:t>gender</w:t>
      </w:r>
      <w:r w:rsidRPr="00143ABD">
        <w:rPr>
          <w:lang w:val="ru-RU"/>
        </w:rPr>
        <w:t xml:space="preserve"> </w:t>
      </w:r>
      <w:r>
        <w:t>issues</w:t>
      </w:r>
    </w:p>
    <w:p w14:paraId="7003C42F" w14:textId="77777777" w:rsidR="006F3859" w:rsidRDefault="00000000">
      <w:r w:rsidRPr="00143ABD">
        <w:rPr>
          <w:lang w:val="ru-RU"/>
        </w:rPr>
        <w:t xml:space="preserve">   </w:t>
      </w:r>
      <w:r>
        <w:t>- [ ] Улучшение доступа к природным ресурсам / Improving access to natural resources</w:t>
      </w:r>
    </w:p>
    <w:p w14:paraId="602649EC" w14:textId="067E5DE0" w:rsidR="006F3859" w:rsidRPr="00111055" w:rsidRDefault="00000000">
      <w:pPr>
        <w:rPr>
          <w:lang w:val="ru-RU"/>
        </w:rPr>
      </w:pPr>
      <w:r>
        <w:t xml:space="preserve">   - [ ] Другое (укажите) / Other (specify)</w:t>
      </w:r>
      <w:r w:rsidR="00111055">
        <w:rPr>
          <w:lang w:val="ru-RU"/>
        </w:rPr>
        <w:t xml:space="preserve"> ________________________________________</w:t>
      </w:r>
      <w:r w:rsidR="00C965BB">
        <w:rPr>
          <w:lang w:val="ru-RU"/>
        </w:rPr>
        <w:t>______</w:t>
      </w:r>
    </w:p>
    <w:sectPr w:rsidR="006F3859" w:rsidRPr="00111055" w:rsidSect="00143ABD">
      <w:pgSz w:w="12240" w:h="15840"/>
      <w:pgMar w:top="426" w:right="1800" w:bottom="56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316262">
    <w:abstractNumId w:val="8"/>
  </w:num>
  <w:num w:numId="2" w16cid:durableId="1298101931">
    <w:abstractNumId w:val="6"/>
  </w:num>
  <w:num w:numId="3" w16cid:durableId="1689595593">
    <w:abstractNumId w:val="5"/>
  </w:num>
  <w:num w:numId="4" w16cid:durableId="1324973294">
    <w:abstractNumId w:val="4"/>
  </w:num>
  <w:num w:numId="5" w16cid:durableId="1274632037">
    <w:abstractNumId w:val="7"/>
  </w:num>
  <w:num w:numId="6" w16cid:durableId="1048380514">
    <w:abstractNumId w:val="3"/>
  </w:num>
  <w:num w:numId="7" w16cid:durableId="1911841630">
    <w:abstractNumId w:val="2"/>
  </w:num>
  <w:num w:numId="8" w16cid:durableId="1501121479">
    <w:abstractNumId w:val="1"/>
  </w:num>
  <w:num w:numId="9" w16cid:durableId="73420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055"/>
    <w:rsid w:val="00143ABD"/>
    <w:rsid w:val="0015074B"/>
    <w:rsid w:val="0029639D"/>
    <w:rsid w:val="00326F90"/>
    <w:rsid w:val="005D7FD0"/>
    <w:rsid w:val="006F3859"/>
    <w:rsid w:val="00AA1D8D"/>
    <w:rsid w:val="00B47730"/>
    <w:rsid w:val="00C965B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35F5D9"/>
  <w14:defaultImageDpi w14:val="300"/>
  <w15:docId w15:val="{DCE1EBCE-7F20-436C-9783-6396998A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Хакимов Давлатчон Мачидович</cp:lastModifiedBy>
  <cp:revision>4</cp:revision>
  <dcterms:created xsi:type="dcterms:W3CDTF">2013-12-23T23:15:00Z</dcterms:created>
  <dcterms:modified xsi:type="dcterms:W3CDTF">2024-10-06T10:27:00Z</dcterms:modified>
  <cp:category/>
</cp:coreProperties>
</file>